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B2E5" w14:textId="3A70B051" w:rsidR="00072686" w:rsidRDefault="00072686" w:rsidP="00072686">
      <w:pPr>
        <w:pStyle w:val="Heading1"/>
      </w:pPr>
    </w:p>
    <w:sdt>
      <w:sdtPr>
        <w:id w:val="1046568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398AD2A" w14:textId="200F3CBC" w:rsidR="00072686" w:rsidRDefault="00072686" w:rsidP="00072686">
          <w:pPr>
            <w:pStyle w:val="Heading1"/>
          </w:pPr>
          <w:r>
            <w:t>Contents</w:t>
          </w:r>
        </w:p>
        <w:p w14:paraId="59438570" w14:textId="57E0F533" w:rsidR="00072686" w:rsidRDefault="0007268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21491" w:history="1">
            <w:r w:rsidRPr="007971C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F448" w14:textId="5B48E23F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492" w:history="1">
            <w:r w:rsidRPr="007971C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1DE4" w14:textId="343C681E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493" w:history="1">
            <w:r w:rsidRPr="007971CB">
              <w:rPr>
                <w:rStyle w:val="Hyperlink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5BFD" w14:textId="43A4ED3B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494" w:history="1">
            <w:r w:rsidRPr="007971CB">
              <w:rPr>
                <w:rStyle w:val="Hyperlink"/>
                <w:noProof/>
              </w:rPr>
              <w:t>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E08A" w14:textId="498F2DA0" w:rsidR="00072686" w:rsidRDefault="0007268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2721495" w:history="1">
            <w:r w:rsidRPr="007971CB">
              <w:rPr>
                <w:rStyle w:val="Hyperlink"/>
                <w:noProof/>
              </w:rPr>
              <w:t>Steps Undertaken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C9A0" w14:textId="2E9251BF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496" w:history="1">
            <w:r w:rsidRPr="007971CB">
              <w:rPr>
                <w:rStyle w:val="Hyperlink"/>
                <w:noProof/>
              </w:rPr>
              <w:t>Step 1: Create a Power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E181" w14:textId="776FFAEE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497" w:history="1">
            <w:r w:rsidRPr="007971CB">
              <w:rPr>
                <w:rStyle w:val="Hyperlink"/>
                <w:noProof/>
              </w:rPr>
              <w:t>Step 2: Create a Custom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15AA" w14:textId="24E825B1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498" w:history="1">
            <w:r w:rsidRPr="007971CB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E1B6" w14:textId="492A5D2A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499" w:history="1">
            <w:r w:rsidRPr="007971CB">
              <w:rPr>
                <w:rStyle w:val="Hyperlink"/>
                <w:noProof/>
              </w:rPr>
              <w:t>Host and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03D9" w14:textId="241C89B0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0" w:history="1">
            <w:r w:rsidRPr="007971C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51B4" w14:textId="29EACB86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1" w:history="1">
            <w:r w:rsidRPr="007971CB">
              <w:rPr>
                <w:rStyle w:val="Hyperlink"/>
                <w:noProof/>
              </w:rPr>
              <w:t>Define the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573C" w14:textId="7D452E98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2" w:history="1">
            <w:r w:rsidRPr="007971CB">
              <w:rPr>
                <w:rStyle w:val="Hyperlink"/>
                <w:noProof/>
              </w:rPr>
              <w:t>Test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618E" w14:textId="6316C62E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503" w:history="1">
            <w:r w:rsidRPr="007971CB">
              <w:rPr>
                <w:rStyle w:val="Hyperlink"/>
                <w:noProof/>
              </w:rPr>
              <w:t>Step 3: Configure the Power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4660" w14:textId="77B7A520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4" w:history="1">
            <w:r w:rsidRPr="007971CB">
              <w:rPr>
                <w:rStyle w:val="Hyperlink"/>
                <w:noProof/>
              </w:rPr>
              <w:t>Add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96C8" w14:textId="08E56CAE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5" w:history="1">
            <w:r w:rsidRPr="007971CB">
              <w:rPr>
                <w:rStyle w:val="Hyperlink"/>
                <w:noProof/>
              </w:rPr>
              <w:t>Add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628E" w14:textId="34AF8419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506" w:history="1">
            <w:r w:rsidRPr="007971CB">
              <w:rPr>
                <w:rStyle w:val="Hyperlink"/>
                <w:noProof/>
              </w:rPr>
              <w:t>Step 4: Validate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AAA3" w14:textId="48B42045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7" w:history="1">
            <w:r w:rsidRPr="007971CB">
              <w:rPr>
                <w:rStyle w:val="Hyperlink"/>
                <w:noProof/>
              </w:rPr>
              <w:t>Schema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333D" w14:textId="1E299089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08" w:history="1">
            <w:r w:rsidRPr="007971CB">
              <w:rPr>
                <w:rStyle w:val="Hyperlink"/>
                <w:noProof/>
              </w:rPr>
              <w:t>Testing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8719" w14:textId="595ED2CE" w:rsidR="00072686" w:rsidRDefault="0007268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2721509" w:history="1">
            <w:r w:rsidRPr="007971C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9F0C" w14:textId="175612ED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510" w:history="1">
            <w:r w:rsidRPr="007971CB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8ED1" w14:textId="47903B57" w:rsidR="00072686" w:rsidRDefault="0007268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2721511" w:history="1">
            <w:r w:rsidRPr="007971C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9A5A" w14:textId="3D8A2C92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512" w:history="1">
            <w:r w:rsidRPr="007971CB">
              <w:rPr>
                <w:rStyle w:val="Hyperlink"/>
                <w:noProof/>
              </w:rPr>
              <w:t>Appendix A: Full Power Apps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51E7" w14:textId="6B50C2FF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13" w:history="1">
            <w:r w:rsidRPr="007971CB">
              <w:rPr>
                <w:rStyle w:val="Hyperlink"/>
                <w:noProof/>
              </w:rPr>
              <w:t>Dropdown On Select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D146" w14:textId="01507697" w:rsidR="00072686" w:rsidRDefault="00072686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72721514" w:history="1">
            <w:r w:rsidRPr="007971CB">
              <w:rPr>
                <w:rStyle w:val="Hyperlink"/>
                <w:noProof/>
              </w:rPr>
              <w:t>Text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59C5" w14:textId="74AA87F6" w:rsidR="00072686" w:rsidRDefault="0007268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2721515" w:history="1">
            <w:r w:rsidRPr="007971CB">
              <w:rPr>
                <w:rStyle w:val="Hyperlink"/>
                <w:noProof/>
              </w:rPr>
              <w:t>Appendix B: JSON Response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2044" w14:textId="4D2EDD11" w:rsidR="00072686" w:rsidRDefault="00072686">
          <w:r>
            <w:rPr>
              <w:b/>
              <w:bCs/>
              <w:noProof/>
            </w:rPr>
            <w:fldChar w:fldCharType="end"/>
          </w:r>
        </w:p>
      </w:sdtContent>
    </w:sdt>
    <w:p w14:paraId="3456E782" w14:textId="31CF0140" w:rsidR="00072686" w:rsidRDefault="00072686" w:rsidP="00072686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</w:p>
    <w:p w14:paraId="2D155DD9" w14:textId="2F8C4C46" w:rsidR="00A30189" w:rsidRDefault="00000000">
      <w:pPr>
        <w:pStyle w:val="Title"/>
      </w:pPr>
      <w:r>
        <w:t>Project Documentation: Integrating a REST API with Power Apps</w:t>
      </w:r>
    </w:p>
    <w:p w14:paraId="27BE0834" w14:textId="77777777" w:rsidR="00A30189" w:rsidRDefault="00000000">
      <w:pPr>
        <w:pStyle w:val="Heading1"/>
      </w:pPr>
      <w:bookmarkStart w:id="0" w:name="_Toc172721491"/>
      <w:r>
        <w:t>Project Overview</w:t>
      </w:r>
      <w:bookmarkEnd w:id="0"/>
    </w:p>
    <w:p w14:paraId="404D7979" w14:textId="77777777" w:rsidR="00A30189" w:rsidRDefault="00000000">
      <w:pPr>
        <w:pStyle w:val="Heading2"/>
      </w:pPr>
      <w:bookmarkStart w:id="1" w:name="_Toc172721492"/>
      <w:r>
        <w:t>Objective</w:t>
      </w:r>
      <w:bookmarkEnd w:id="1"/>
    </w:p>
    <w:p w14:paraId="7739F4D7" w14:textId="77777777" w:rsidR="00A30189" w:rsidRDefault="00000000">
      <w:r>
        <w:t>The objective of this project is to create a Power App that calls a web service to fetch weather data using a REST API and displays the result within the app. This project demonstrates the integration of external web services within Power Apps, enhancing its functionality for business applications.</w:t>
      </w:r>
    </w:p>
    <w:p w14:paraId="0572CCCD" w14:textId="77777777" w:rsidR="00A30189" w:rsidRDefault="00000000">
      <w:pPr>
        <w:pStyle w:val="Heading2"/>
      </w:pPr>
      <w:bookmarkStart w:id="2" w:name="_Toc172721493"/>
      <w:r>
        <w:t>Tools and Technologies</w:t>
      </w:r>
      <w:bookmarkEnd w:id="2"/>
    </w:p>
    <w:p w14:paraId="20278F25" w14:textId="77777777" w:rsidR="00A30189" w:rsidRDefault="00000000">
      <w:r>
        <w:t>Microsoft Power Apps</w:t>
      </w:r>
      <w:r>
        <w:br/>
        <w:t>REST API</w:t>
      </w:r>
      <w:r>
        <w:br/>
        <w:t>Custom Connectors in Power Apps</w:t>
      </w:r>
    </w:p>
    <w:p w14:paraId="28AB3A89" w14:textId="77777777" w:rsidR="00A30189" w:rsidRDefault="00000000">
      <w:pPr>
        <w:pStyle w:val="Heading2"/>
      </w:pPr>
      <w:bookmarkStart w:id="3" w:name="_Toc172721494"/>
      <w:r>
        <w:t>API Details</w:t>
      </w:r>
      <w:bookmarkEnd w:id="3"/>
    </w:p>
    <w:p w14:paraId="4BF1672C" w14:textId="77777777" w:rsidR="00A30189" w:rsidRDefault="00000000">
      <w:r>
        <w:t>API Key: 598dca88bdd74b0abf903135242307</w:t>
      </w:r>
      <w:r>
        <w:br/>
        <w:t>Base URL: https://api.weatherapi.com/v1</w:t>
      </w:r>
      <w:r>
        <w:br/>
        <w:t>Endpoint: /current.json</w:t>
      </w:r>
    </w:p>
    <w:p w14:paraId="070FCED1" w14:textId="77777777" w:rsidR="00A30189" w:rsidRDefault="00000000">
      <w:pPr>
        <w:pStyle w:val="Heading1"/>
      </w:pPr>
      <w:bookmarkStart w:id="4" w:name="_Toc172721495"/>
      <w:r>
        <w:t>Steps Undertaken</w:t>
      </w:r>
      <w:bookmarkEnd w:id="4"/>
    </w:p>
    <w:p w14:paraId="047DD483" w14:textId="77777777" w:rsidR="00A30189" w:rsidRDefault="00000000">
      <w:pPr>
        <w:pStyle w:val="Heading2"/>
      </w:pPr>
      <w:bookmarkStart w:id="5" w:name="_Toc172721496"/>
      <w:r>
        <w:t>Step 1: Create a Power App</w:t>
      </w:r>
      <w:bookmarkEnd w:id="5"/>
    </w:p>
    <w:p w14:paraId="6A4E5BFC" w14:textId="77777777" w:rsidR="00A30189" w:rsidRDefault="00000000">
      <w:r>
        <w:t>1. Sign in to Power Apps:</w:t>
      </w:r>
      <w:r>
        <w:br/>
        <w:t xml:space="preserve">   - Navigate to Power Apps (https://make.powerapps.com/).</w:t>
      </w:r>
      <w:r>
        <w:br/>
        <w:t xml:space="preserve">   - Sign in with your Microsoft account.</w:t>
      </w:r>
      <w:r>
        <w:br/>
      </w:r>
      <w:r>
        <w:br/>
        <w:t>2. Create a New Canvas App:</w:t>
      </w:r>
      <w:r>
        <w:br/>
        <w:t xml:space="preserve">   - Click on “Create” and choose “Canvas app from blank.”</w:t>
      </w:r>
      <w:r>
        <w:br/>
        <w:t xml:space="preserve">   - Provide a name for your app and select the layout (Tablet or Phone).</w:t>
      </w:r>
      <w:r>
        <w:br/>
        <w:t xml:space="preserve">   - Example: **Name:** sampleapitest</w:t>
      </w:r>
    </w:p>
    <w:p w14:paraId="5B2BCDCD" w14:textId="77777777" w:rsidR="00A30189" w:rsidRDefault="00000000">
      <w:pPr>
        <w:pStyle w:val="Heading2"/>
      </w:pPr>
      <w:bookmarkStart w:id="6" w:name="_Toc172721497"/>
      <w:r>
        <w:t>Step 2: Create a Custom Connector</w:t>
      </w:r>
      <w:bookmarkEnd w:id="6"/>
    </w:p>
    <w:p w14:paraId="3A8329F5" w14:textId="77777777" w:rsidR="00A30189" w:rsidRDefault="00000000">
      <w:pPr>
        <w:pStyle w:val="Heading3"/>
      </w:pPr>
      <w:bookmarkStart w:id="7" w:name="_Toc172721498"/>
      <w:r>
        <w:t>General Information</w:t>
      </w:r>
      <w:bookmarkEnd w:id="7"/>
    </w:p>
    <w:p w14:paraId="54ED78D7" w14:textId="77777777" w:rsidR="00A30189" w:rsidRDefault="00000000">
      <w:r>
        <w:t xml:space="preserve">Connector Name: </w:t>
      </w:r>
      <w:proofErr w:type="spellStart"/>
      <w:r>
        <w:t>InteractiveWeatherAPIS</w:t>
      </w:r>
      <w:proofErr w:type="spellEnd"/>
    </w:p>
    <w:p w14:paraId="5BA4B907" w14:textId="1473F438" w:rsidR="00726B6B" w:rsidRDefault="00726B6B">
      <w:r>
        <w:rPr>
          <w:noProof/>
        </w:rPr>
        <w:lastRenderedPageBreak/>
        <w:drawing>
          <wp:inline distT="0" distB="0" distL="0" distR="0" wp14:anchorId="3F6CBD18" wp14:editId="184FFE3D">
            <wp:extent cx="5457825" cy="3524250"/>
            <wp:effectExtent l="0" t="0" r="9525" b="0"/>
            <wp:docPr id="1389818020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8020" name="Picture 3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130" cy="35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BF8" w14:textId="77777777" w:rsidR="00A30189" w:rsidRDefault="00000000">
      <w:pPr>
        <w:pStyle w:val="Heading3"/>
      </w:pPr>
      <w:bookmarkStart w:id="8" w:name="_Toc172721499"/>
      <w:r>
        <w:t>Host and Base URL</w:t>
      </w:r>
      <w:bookmarkEnd w:id="8"/>
    </w:p>
    <w:p w14:paraId="336F1718" w14:textId="77777777" w:rsidR="00A30189" w:rsidRDefault="00000000">
      <w:r>
        <w:t>Host: api.weatherapi.com</w:t>
      </w:r>
      <w:r>
        <w:br/>
        <w:t>Base URL: /v1</w:t>
      </w:r>
    </w:p>
    <w:p w14:paraId="59F400B4" w14:textId="77777777" w:rsidR="00726B6B" w:rsidRDefault="00726B6B">
      <w:pPr>
        <w:rPr>
          <w:noProof/>
        </w:rPr>
      </w:pPr>
    </w:p>
    <w:p w14:paraId="583E7D48" w14:textId="2C33CAB3" w:rsidR="00726B6B" w:rsidRDefault="00726B6B">
      <w:r>
        <w:rPr>
          <w:noProof/>
        </w:rPr>
        <w:drawing>
          <wp:inline distT="0" distB="0" distL="0" distR="0" wp14:anchorId="18E7122F" wp14:editId="506108E5">
            <wp:extent cx="5263979" cy="3373464"/>
            <wp:effectExtent l="0" t="0" r="0" b="0"/>
            <wp:docPr id="162484862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48629" name="Picture 4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309" cy="33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D0EE" w14:textId="77777777" w:rsidR="00A30189" w:rsidRDefault="00000000">
      <w:pPr>
        <w:pStyle w:val="Heading3"/>
      </w:pPr>
      <w:bookmarkStart w:id="9" w:name="_Toc172721500"/>
      <w:r>
        <w:lastRenderedPageBreak/>
        <w:t>Security</w:t>
      </w:r>
      <w:bookmarkEnd w:id="9"/>
    </w:p>
    <w:p w14:paraId="70BD12CC" w14:textId="77777777" w:rsidR="00A30189" w:rsidRDefault="00000000">
      <w:r>
        <w:t>Authentication Type: API Key</w:t>
      </w:r>
      <w:r>
        <w:br/>
        <w:t>Parameter Label: key</w:t>
      </w:r>
      <w:r>
        <w:br/>
        <w:t>Parameter Name: key</w:t>
      </w:r>
      <w:r>
        <w:br/>
        <w:t>Location: Query</w:t>
      </w:r>
    </w:p>
    <w:p w14:paraId="2913F1D8" w14:textId="77777777" w:rsidR="00726B6B" w:rsidRDefault="00726B6B"/>
    <w:p w14:paraId="7890CEB3" w14:textId="22FAECF6" w:rsidR="00726B6B" w:rsidRDefault="00726B6B">
      <w:r>
        <w:rPr>
          <w:noProof/>
        </w:rPr>
        <w:drawing>
          <wp:inline distT="0" distB="0" distL="0" distR="0" wp14:anchorId="0F616918" wp14:editId="56F6202B">
            <wp:extent cx="5255741" cy="2873375"/>
            <wp:effectExtent l="0" t="0" r="2540" b="3175"/>
            <wp:docPr id="89996671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710" name="Picture 5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577" cy="28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223C" w14:textId="77777777" w:rsidR="00A30189" w:rsidRDefault="00000000">
      <w:pPr>
        <w:pStyle w:val="Heading3"/>
      </w:pPr>
      <w:bookmarkStart w:id="10" w:name="_Toc172721501"/>
      <w:r>
        <w:t>Define the Action</w:t>
      </w:r>
      <w:bookmarkEnd w:id="10"/>
    </w:p>
    <w:p w14:paraId="7B3910AA" w14:textId="77777777" w:rsidR="00A30189" w:rsidRDefault="00000000">
      <w:r>
        <w:t>Action Name: GetWeatherData</w:t>
      </w:r>
      <w:r>
        <w:br/>
        <w:t>Summary: Fetch weather data for a specific location</w:t>
      </w:r>
      <w:r>
        <w:br/>
        <w:t>Request URL: /</w:t>
      </w:r>
      <w:proofErr w:type="gramStart"/>
      <w:r>
        <w:t>current.json</w:t>
      </w:r>
      <w:proofErr w:type="gramEnd"/>
      <w:r>
        <w:br/>
        <w:t>HTTP Method: GET</w:t>
      </w:r>
      <w:r>
        <w:br/>
        <w:t>Query Parameters:</w:t>
      </w:r>
      <w:r>
        <w:br/>
        <w:t xml:space="preserve">  - Name: q</w:t>
      </w:r>
      <w:r>
        <w:br/>
        <w:t xml:space="preserve">  - Location: Query</w:t>
      </w:r>
      <w:r>
        <w:br/>
        <w:t xml:space="preserve">  - Required: Yes</w:t>
      </w:r>
    </w:p>
    <w:p w14:paraId="0F3810EC" w14:textId="777ABEF2" w:rsidR="00A604D3" w:rsidRDefault="00A604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DAA4DA" wp14:editId="7AA9D416">
            <wp:extent cx="2582706" cy="2110851"/>
            <wp:effectExtent l="0" t="0" r="8255" b="3810"/>
            <wp:docPr id="2626951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5189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839" cy="21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AFC45B2" wp14:editId="771F29A6">
            <wp:extent cx="2625186" cy="2136913"/>
            <wp:effectExtent l="0" t="0" r="3810" b="0"/>
            <wp:docPr id="875244124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44124" name="Picture 8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528" cy="2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631" w14:textId="77777777" w:rsidR="00A604D3" w:rsidRDefault="00A604D3">
      <w:pPr>
        <w:rPr>
          <w:noProof/>
        </w:rPr>
      </w:pPr>
    </w:p>
    <w:p w14:paraId="35695CB6" w14:textId="065BC9D8" w:rsidR="00A604D3" w:rsidRDefault="00A604D3">
      <w:pPr>
        <w:rPr>
          <w:noProof/>
        </w:rPr>
      </w:pPr>
      <w:r>
        <w:rPr>
          <w:noProof/>
        </w:rPr>
        <w:t>Response:</w:t>
      </w:r>
    </w:p>
    <w:p w14:paraId="6335D777" w14:textId="7685D436" w:rsidR="00A604D3" w:rsidRDefault="00A604D3">
      <w:pPr>
        <w:rPr>
          <w:noProof/>
        </w:rPr>
      </w:pPr>
      <w:r>
        <w:rPr>
          <w:noProof/>
        </w:rPr>
        <w:t xml:space="preserve">Select the default one and add the response </w:t>
      </w:r>
    </w:p>
    <w:p w14:paraId="1AC8E532" w14:textId="4444CF86" w:rsidR="00A604D3" w:rsidRDefault="00A604D3">
      <w:r>
        <w:rPr>
          <w:noProof/>
        </w:rPr>
        <w:drawing>
          <wp:inline distT="0" distB="0" distL="0" distR="0" wp14:anchorId="7A34BEA8" wp14:editId="433A8116">
            <wp:extent cx="2665415" cy="2091839"/>
            <wp:effectExtent l="0" t="0" r="1905" b="3810"/>
            <wp:docPr id="124757573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5737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873" cy="21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90D">
        <w:t xml:space="preserve">                    </w:t>
      </w:r>
      <w:r w:rsidR="0025490D">
        <w:rPr>
          <w:noProof/>
        </w:rPr>
        <w:drawing>
          <wp:inline distT="0" distB="0" distL="0" distR="0" wp14:anchorId="1EDA33A7" wp14:editId="4077C79C">
            <wp:extent cx="2185012" cy="3628444"/>
            <wp:effectExtent l="0" t="0" r="6350" b="0"/>
            <wp:docPr id="123416998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9980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369" cy="36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366F" w14:textId="77777777" w:rsidR="0025490D" w:rsidRDefault="0025490D"/>
    <w:p w14:paraId="419268DB" w14:textId="77777777" w:rsidR="0025490D" w:rsidRDefault="0025490D"/>
    <w:p w14:paraId="6CF0804D" w14:textId="77777777" w:rsidR="0025490D" w:rsidRDefault="0025490D"/>
    <w:p w14:paraId="2DB19ED3" w14:textId="77777777" w:rsidR="0025490D" w:rsidRDefault="0025490D"/>
    <w:p w14:paraId="76079267" w14:textId="77777777" w:rsidR="0025490D" w:rsidRDefault="0025490D"/>
    <w:p w14:paraId="574144CA" w14:textId="77777777" w:rsidR="00A30189" w:rsidRDefault="00000000">
      <w:pPr>
        <w:pStyle w:val="Heading3"/>
      </w:pPr>
      <w:bookmarkStart w:id="11" w:name="_Toc172721502"/>
      <w:r>
        <w:t>Test the Connector</w:t>
      </w:r>
      <w:bookmarkEnd w:id="11"/>
    </w:p>
    <w:p w14:paraId="7DF8DD1C" w14:textId="77777777" w:rsidR="00A30189" w:rsidRDefault="00000000">
      <w:r>
        <w:t>Tested the connector with valid parameters (q and key) to ensure proper functioning.</w:t>
      </w:r>
    </w:p>
    <w:p w14:paraId="4F47724F" w14:textId="77777777" w:rsidR="00A30189" w:rsidRDefault="00000000">
      <w:pPr>
        <w:pStyle w:val="Heading2"/>
      </w:pPr>
      <w:bookmarkStart w:id="12" w:name="_Toc172721503"/>
      <w:r>
        <w:t>Step 3: Configure the Power App</w:t>
      </w:r>
      <w:bookmarkEnd w:id="12"/>
    </w:p>
    <w:p w14:paraId="02F91359" w14:textId="77777777" w:rsidR="00A30189" w:rsidRDefault="00000000">
      <w:pPr>
        <w:pStyle w:val="Heading3"/>
      </w:pPr>
      <w:bookmarkStart w:id="13" w:name="_Toc172721504"/>
      <w:r>
        <w:t>Add Data Source</w:t>
      </w:r>
      <w:bookmarkEnd w:id="13"/>
    </w:p>
    <w:p w14:paraId="2867FE39" w14:textId="77777777" w:rsidR="00A30189" w:rsidRDefault="00000000">
      <w:r>
        <w:t>1. Add the Custom Connector:</w:t>
      </w:r>
      <w:r>
        <w:br/>
        <w:t xml:space="preserve">   - In your Canvas app, click on Data in the left pane.</w:t>
      </w:r>
      <w:r>
        <w:br/>
        <w:t xml:space="preserve">   - Click on + Add data.</w:t>
      </w:r>
      <w:r>
        <w:br/>
        <w:t xml:space="preserve">   - Find and add your custom connector (InteractiveWeatherAPIS).</w:t>
      </w:r>
    </w:p>
    <w:p w14:paraId="38908FBA" w14:textId="77777777" w:rsidR="00A30189" w:rsidRDefault="00000000">
      <w:pPr>
        <w:pStyle w:val="Heading3"/>
      </w:pPr>
      <w:bookmarkStart w:id="14" w:name="_Toc172721505"/>
      <w:r>
        <w:t>Add Controls</w:t>
      </w:r>
      <w:bookmarkEnd w:id="14"/>
    </w:p>
    <w:p w14:paraId="1CE693D6" w14:textId="57EF4B9D" w:rsidR="00A30189" w:rsidRDefault="00000000">
      <w:r>
        <w:t>1. Dropdown Control (Dropdown1):</w:t>
      </w:r>
      <w:r>
        <w:br/>
        <w:t xml:space="preserve">   </w:t>
      </w:r>
      <w:r w:rsidR="00566C8A">
        <w:t xml:space="preserve">Text property:                 </w:t>
      </w:r>
      <w:r>
        <w:t>Items:</w:t>
      </w:r>
      <w:r w:rsidR="00566C8A">
        <w:t xml:space="preserve"> </w:t>
      </w:r>
      <w:r>
        <w:t>["London", "New York", "Sydney"]</w:t>
      </w:r>
      <w:r>
        <w:br/>
      </w:r>
      <w:r w:rsidR="00566C8A">
        <w:t xml:space="preserve">   On Select</w:t>
      </w:r>
      <w:r>
        <w:t xml:space="preserve"> Property:</w:t>
      </w:r>
      <w:r>
        <w:br/>
        <w:t xml:space="preserve">   </w:t>
      </w:r>
      <w:proofErr w:type="gramStart"/>
      <w:r>
        <w:t>Set(</w:t>
      </w:r>
      <w:proofErr w:type="gramEnd"/>
      <w:r>
        <w:t>temperature, InteractiveWeatherAPIS.GetWeatherData({q: Dropdown1.SelectedText.Value}).current.temp_f)</w:t>
      </w:r>
      <w:r>
        <w:br/>
      </w:r>
      <w:r>
        <w:br/>
      </w:r>
      <w:r w:rsidR="00566C8A">
        <w:t>2</w:t>
      </w:r>
      <w:r>
        <w:t xml:space="preserve">. </w:t>
      </w:r>
      <w:r w:rsidR="00566C8A">
        <w:t>Text field</w:t>
      </w:r>
      <w:r>
        <w:t>:</w:t>
      </w:r>
      <w:r>
        <w:br/>
        <w:t xml:space="preserve">   Text Property:</w:t>
      </w:r>
      <w:r w:rsidR="00566C8A">
        <w:t xml:space="preserve">          </w:t>
      </w:r>
      <w:r>
        <w:t>temperature</w:t>
      </w:r>
    </w:p>
    <w:p w14:paraId="6A24DF24" w14:textId="77777777" w:rsidR="00A30189" w:rsidRDefault="00000000">
      <w:pPr>
        <w:pStyle w:val="Heading2"/>
      </w:pPr>
      <w:bookmarkStart w:id="15" w:name="_Toc172721506"/>
      <w:r>
        <w:t>Step 4: Validate and Test</w:t>
      </w:r>
      <w:bookmarkEnd w:id="15"/>
    </w:p>
    <w:p w14:paraId="23915E64" w14:textId="77777777" w:rsidR="00A30189" w:rsidRDefault="00000000">
      <w:pPr>
        <w:pStyle w:val="Heading3"/>
      </w:pPr>
      <w:bookmarkStart w:id="16" w:name="_Toc172721507"/>
      <w:r>
        <w:t>Schema Validation</w:t>
      </w:r>
      <w:bookmarkEnd w:id="16"/>
    </w:p>
    <w:p w14:paraId="1ADEF4E7" w14:textId="77777777" w:rsidR="00A30189" w:rsidRDefault="00000000">
      <w:r>
        <w:t>Updated the response schema in the custom connector to match the actual data types returned by the API:</w:t>
      </w:r>
      <w:r>
        <w:br/>
        <w:t>Changed properties from "integer" to "number" where necessary (e.g., temp_c, feelslike_c, etc.).</w:t>
      </w:r>
    </w:p>
    <w:p w14:paraId="7665FBD6" w14:textId="77777777" w:rsidR="00A30189" w:rsidRDefault="00000000">
      <w:pPr>
        <w:pStyle w:val="Heading3"/>
      </w:pPr>
      <w:bookmarkStart w:id="17" w:name="_Toc172721508"/>
      <w:r>
        <w:t>Testing the App</w:t>
      </w:r>
      <w:bookmarkEnd w:id="17"/>
    </w:p>
    <w:p w14:paraId="417B2A3E" w14:textId="2AAE5247" w:rsidR="00A30189" w:rsidRDefault="00000000">
      <w:r>
        <w:t xml:space="preserve">Ran the app, selected a city from the dropdown, and </w:t>
      </w:r>
      <w:r w:rsidR="002E7E6F">
        <w:t xml:space="preserve">the </w:t>
      </w:r>
      <w:r>
        <w:t>temperature was correctly fetched and displayed</w:t>
      </w:r>
      <w:r w:rsidR="002E7E6F">
        <w:t xml:space="preserve"> in the text field</w:t>
      </w:r>
    </w:p>
    <w:p w14:paraId="05717FE2" w14:textId="33A7A3A4" w:rsidR="00726B6B" w:rsidRDefault="00726B6B">
      <w:r>
        <w:rPr>
          <w:noProof/>
        </w:rPr>
        <w:lastRenderedPageBreak/>
        <w:drawing>
          <wp:inline distT="0" distB="0" distL="0" distR="0" wp14:anchorId="413D9A61" wp14:editId="53F27CB8">
            <wp:extent cx="6181725" cy="3613785"/>
            <wp:effectExtent l="0" t="0" r="9525" b="5715"/>
            <wp:docPr id="2096259135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59135" name="Picture 1" descr="A computer screen with a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5CC6" w14:textId="77777777" w:rsidR="00A30189" w:rsidRDefault="00000000">
      <w:pPr>
        <w:pStyle w:val="Heading1"/>
      </w:pPr>
      <w:bookmarkStart w:id="18" w:name="_Toc172721509"/>
      <w:r>
        <w:t>Conclusion</w:t>
      </w:r>
      <w:bookmarkEnd w:id="18"/>
    </w:p>
    <w:p w14:paraId="67C3E002" w14:textId="77777777" w:rsidR="00A30189" w:rsidRDefault="00000000">
      <w:r>
        <w:t>The Power App was successfully configured to call a REST API using a custom connector. The application dynamically fetches and displays weather data based on the selected location from a dropdown menu. The project demonstrates the integration of external web services within Power Apps, enhancing its functionality for business applications.</w:t>
      </w:r>
    </w:p>
    <w:p w14:paraId="6075A2E3" w14:textId="77777777" w:rsidR="00A30189" w:rsidRDefault="00000000">
      <w:pPr>
        <w:pStyle w:val="Heading2"/>
      </w:pPr>
      <w:bookmarkStart w:id="19" w:name="_Toc172721510"/>
      <w:r>
        <w:t>Recommendations</w:t>
      </w:r>
      <w:bookmarkEnd w:id="19"/>
    </w:p>
    <w:p w14:paraId="1BF6C977" w14:textId="77777777" w:rsidR="00A30189" w:rsidRDefault="00000000">
      <w:r>
        <w:t>Error Handling: Implement additional error handling to manage API call failures and display appropriate messages to users.</w:t>
      </w:r>
      <w:r>
        <w:br/>
        <w:t>User Interface: Enhance the UI for better user experience, including loading indicators during API calls.</w:t>
      </w:r>
      <w:r>
        <w:br/>
        <w:t>Scalability: Consider adding more parameters and options for detailed weather data retrieval.</w:t>
      </w:r>
    </w:p>
    <w:p w14:paraId="659B9C64" w14:textId="77777777" w:rsidR="00A30189" w:rsidRDefault="00000000">
      <w:pPr>
        <w:pStyle w:val="Heading1"/>
      </w:pPr>
      <w:bookmarkStart w:id="20" w:name="_Toc172721511"/>
      <w:r>
        <w:t>Appendices</w:t>
      </w:r>
      <w:bookmarkEnd w:id="20"/>
    </w:p>
    <w:p w14:paraId="1DCB9115" w14:textId="77777777" w:rsidR="00A30189" w:rsidRDefault="00000000">
      <w:pPr>
        <w:pStyle w:val="Heading2"/>
      </w:pPr>
      <w:bookmarkStart w:id="21" w:name="_Toc172721512"/>
      <w:r>
        <w:t>Appendix A: Full Power Apps Formula</w:t>
      </w:r>
      <w:bookmarkEnd w:id="21"/>
    </w:p>
    <w:p w14:paraId="2589838F" w14:textId="2F14D22A" w:rsidR="00A30189" w:rsidRDefault="00566C8A">
      <w:pPr>
        <w:pStyle w:val="Heading3"/>
      </w:pPr>
      <w:bookmarkStart w:id="22" w:name="_Toc172721513"/>
      <w:r>
        <w:t>Dropdown On Select Property</w:t>
      </w:r>
      <w:bookmarkEnd w:id="22"/>
    </w:p>
    <w:p w14:paraId="668B3B07" w14:textId="77777777" w:rsidR="00566C8A" w:rsidRPr="00566C8A" w:rsidRDefault="00566C8A" w:rsidP="00566C8A"/>
    <w:p w14:paraId="4BAA5FB7" w14:textId="77777777" w:rsidR="00566C8A" w:rsidRDefault="00566C8A">
      <w:proofErr w:type="gramStart"/>
      <w:r>
        <w:lastRenderedPageBreak/>
        <w:t>Set(</w:t>
      </w:r>
      <w:proofErr w:type="gramEnd"/>
      <w:r>
        <w:t>temperature,  InteractiveWeatherAPIS.GetWeatherData({q:Dropdown1.SelectedText.Value}).current.temp_f)</w:t>
      </w:r>
    </w:p>
    <w:p w14:paraId="2788CFE1" w14:textId="2CA8329C" w:rsidR="00A30189" w:rsidRDefault="00566C8A">
      <w:r>
        <w:br/>
        <w:t xml:space="preserve"> Text property:                 Items: ["London", "New York", "Sydney"]</w:t>
      </w:r>
    </w:p>
    <w:p w14:paraId="469BB6CA" w14:textId="2C1A803D" w:rsidR="00A30189" w:rsidRDefault="00000000">
      <w:pPr>
        <w:pStyle w:val="Heading3"/>
      </w:pPr>
      <w:bookmarkStart w:id="23" w:name="_Toc172721514"/>
      <w:r>
        <w:t xml:space="preserve">Text </w:t>
      </w:r>
      <w:r w:rsidR="00566C8A">
        <w:t>Field</w:t>
      </w:r>
      <w:bookmarkEnd w:id="23"/>
    </w:p>
    <w:p w14:paraId="05F4B5BB" w14:textId="77777777" w:rsidR="00566C8A" w:rsidRPr="00566C8A" w:rsidRDefault="00566C8A" w:rsidP="00566C8A"/>
    <w:p w14:paraId="5EC04B3B" w14:textId="25B8B38C" w:rsidR="00A30189" w:rsidRDefault="00566C8A">
      <w:r>
        <w:t xml:space="preserve"> Text Property:          temperature</w:t>
      </w:r>
    </w:p>
    <w:p w14:paraId="12130D33" w14:textId="77777777" w:rsidR="00A30189" w:rsidRDefault="00000000">
      <w:pPr>
        <w:pStyle w:val="Heading2"/>
      </w:pPr>
      <w:bookmarkStart w:id="24" w:name="_Toc172721515"/>
      <w:r>
        <w:t>Appendix B: JSON Response Schema</w:t>
      </w:r>
      <w:bookmarkEnd w:id="24"/>
    </w:p>
    <w:p w14:paraId="7FEE0D2E" w14:textId="77777777" w:rsidR="00A30189" w:rsidRDefault="00000000">
      <w:r>
        <w:t>{</w:t>
      </w:r>
      <w:r>
        <w:br/>
        <w:t xml:space="preserve">  "current": {</w:t>
      </w:r>
      <w:r>
        <w:br/>
        <w:t xml:space="preserve">    "temp_c": 16,</w:t>
      </w:r>
      <w:r>
        <w:br/>
        <w:t xml:space="preserve">    "temp_f": 60.8</w:t>
      </w:r>
      <w:r>
        <w:br/>
        <w:t xml:space="preserve">  }</w:t>
      </w:r>
      <w:r>
        <w:br/>
        <w:t>}</w:t>
      </w:r>
    </w:p>
    <w:sectPr w:rsidR="00A30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A9CFA" w14:textId="77777777" w:rsidR="000B0A64" w:rsidRDefault="000B0A64" w:rsidP="00072686">
      <w:pPr>
        <w:spacing w:after="0" w:line="240" w:lineRule="auto"/>
      </w:pPr>
      <w:r>
        <w:separator/>
      </w:r>
    </w:p>
  </w:endnote>
  <w:endnote w:type="continuationSeparator" w:id="0">
    <w:p w14:paraId="644E3C19" w14:textId="77777777" w:rsidR="000B0A64" w:rsidRDefault="000B0A64" w:rsidP="0007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8E71C" w14:textId="77777777" w:rsidR="000B0A64" w:rsidRDefault="000B0A64" w:rsidP="00072686">
      <w:pPr>
        <w:spacing w:after="0" w:line="240" w:lineRule="auto"/>
      </w:pPr>
      <w:r>
        <w:separator/>
      </w:r>
    </w:p>
  </w:footnote>
  <w:footnote w:type="continuationSeparator" w:id="0">
    <w:p w14:paraId="1BEE4752" w14:textId="77777777" w:rsidR="000B0A64" w:rsidRDefault="000B0A64" w:rsidP="00072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502691">
    <w:abstractNumId w:val="8"/>
  </w:num>
  <w:num w:numId="2" w16cid:durableId="985471508">
    <w:abstractNumId w:val="6"/>
  </w:num>
  <w:num w:numId="3" w16cid:durableId="536740629">
    <w:abstractNumId w:val="5"/>
  </w:num>
  <w:num w:numId="4" w16cid:durableId="1092816165">
    <w:abstractNumId w:val="4"/>
  </w:num>
  <w:num w:numId="5" w16cid:durableId="725952504">
    <w:abstractNumId w:val="7"/>
  </w:num>
  <w:num w:numId="6" w16cid:durableId="1127746841">
    <w:abstractNumId w:val="3"/>
  </w:num>
  <w:num w:numId="7" w16cid:durableId="2096196463">
    <w:abstractNumId w:val="2"/>
  </w:num>
  <w:num w:numId="8" w16cid:durableId="1374618363">
    <w:abstractNumId w:val="1"/>
  </w:num>
  <w:num w:numId="9" w16cid:durableId="2240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AE"/>
    <w:rsid w:val="00034616"/>
    <w:rsid w:val="0006063C"/>
    <w:rsid w:val="00072686"/>
    <w:rsid w:val="000B0A64"/>
    <w:rsid w:val="001014EB"/>
    <w:rsid w:val="0015074B"/>
    <w:rsid w:val="0025490D"/>
    <w:rsid w:val="0029639D"/>
    <w:rsid w:val="002E7E6F"/>
    <w:rsid w:val="00326F90"/>
    <w:rsid w:val="004D4903"/>
    <w:rsid w:val="00566C8A"/>
    <w:rsid w:val="00726B6B"/>
    <w:rsid w:val="00A30189"/>
    <w:rsid w:val="00A604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E3E26"/>
  <w14:defaultImageDpi w14:val="300"/>
  <w15:docId w15:val="{88564AC5-8CAB-46DD-92C6-3E10CAD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6B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B6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726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6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6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  Reddy</cp:lastModifiedBy>
  <cp:revision>2</cp:revision>
  <dcterms:created xsi:type="dcterms:W3CDTF">2024-07-24T03:51:00Z</dcterms:created>
  <dcterms:modified xsi:type="dcterms:W3CDTF">2024-07-24T03:51:00Z</dcterms:modified>
  <cp:category/>
</cp:coreProperties>
</file>